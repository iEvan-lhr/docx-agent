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Block Text" w:semiHidden="1" w:unhideWhenUsed="1"/>
    <w:lsdException w:name="Hyperlink" w:semiHidden="1" w:unhideWhenUsed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90D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1" Type="http://schemas.openxmlformats.org/officeDocument/2006/relationships/customXml" Target="../customXml/item1.xml"/>
  <Relationship Id="rId2" Type="http://schemas.openxmlformats.org/officeDocument/2006/relationships/numbering" Target="numbering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